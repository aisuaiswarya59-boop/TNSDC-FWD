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37100" cy="1057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057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20"/>
      <w:pgMar w:top="0" w:right="1440" w:bottom="80" w:left="1440" w:header="720" w:footer="720" w:gutter="0"/>
      <w:cols w:space="720" w:num="1" w:equalWidth="0"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